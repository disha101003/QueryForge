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true"/>
        <w:keepLines/>
        <w:spacing w:before="480" w:after="0"/>
        <w:rPr/>
      </w:pPr>
      <w:r>
        <w:rPr/>
        <w:t>John Doe</w:t>
      </w:r>
    </w:p>
    <w:p>
      <w:pPr>
        <w:pStyle w:val="Normal"/>
        <w:rPr/>
      </w:pPr>
      <w:r>
        <w:rPr/>
        <w:t>Email: john.doe@example.com</w:t>
      </w:r>
    </w:p>
    <w:p>
      <w:pPr>
        <w:pStyle w:val="Normal"/>
        <w:rPr/>
      </w:pPr>
      <w:r>
        <w:rPr/>
        <w:t>Phone: (123) 456-7890</w:t>
      </w:r>
    </w:p>
    <w:p>
      <w:pPr>
        <w:pStyle w:val="Normal"/>
        <w:rPr/>
      </w:pPr>
      <w:r>
        <w:rPr/>
        <w:t>LinkedIn: linkedin.com/in/johndoe</w:t>
      </w:r>
    </w:p>
    <w:p>
      <w:pPr>
        <w:pStyle w:val="Heading2"/>
        <w:rPr/>
      </w:pPr>
      <w:r>
        <w:rPr/>
        <w:t>Skills</w:t>
      </w:r>
    </w:p>
    <w:p>
      <w:pPr>
        <w:pStyle w:val="Normal"/>
        <w:rPr/>
      </w:pPr>
      <w:r>
        <w:rPr/>
        <w:t>Python, Java, C++, Machine Learning, Data Analysis, Teamwork, Project Management, Artificial Intelligence, Deep Learning, Cloud Computing, Docker, Kubernetes</w:t>
      </w:r>
    </w:p>
    <w:p>
      <w:pPr>
        <w:pStyle w:val="Heading2"/>
        <w:rPr/>
      </w:pPr>
      <w:r>
        <w:rPr/>
        <w:t>Experience</w:t>
      </w:r>
    </w:p>
    <w:p>
      <w:pPr>
        <w:pStyle w:val="Normal"/>
        <w:rPr/>
      </w:pPr>
      <w:r>
        <w:rPr/>
        <w:t>Software Engineer at TechCorp (2020 - Present)</w:t>
        <w:br/>
        <w:t>- Developed and deployed cloud-based applications using Python and AWS.</w:t>
        <w:br/>
        <w:t>- Implemented machine learning models to enhance data analytics.</w:t>
        <w:br/>
        <w:t>- Collaborated with cross-functional teams to deliver high-quality software.</w:t>
      </w:r>
    </w:p>
    <w:p>
      <w:pPr>
        <w:pStyle w:val="Heading2"/>
        <w:rPr/>
      </w:pPr>
      <w:r>
        <w:rPr/>
        <w:t>Education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B.S. in Computer Science</w:t>
        <w:br/>
        <w:t>University of Example (2016 - 2020)</w:t>
        <w:br/>
        <w:t>- Relevant Courses: Algorithms, Data Structures, Artificial Intelligence, Cloud Computing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  <Pages>1</Pages>
  <Words>85</Words>
  <Characters>606</Characters>
  <CharactersWithSpaces>681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2013-12-23T23:15:00Z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